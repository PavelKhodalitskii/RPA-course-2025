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СГЕНЕРИРОВАН РОБОТОМ!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price</w:t>
            </w:r>
          </w:p>
        </w:tc>
        <w:tc>
          <w:tcPr>
            <w:tcW w:type="dxa" w:w="2160"/>
          </w:tcPr>
          <w:p>
            <w:r>
              <w:t>amount</w:t>
            </w:r>
          </w:p>
        </w:tc>
      </w:tr>
      <w:tr>
        <w:tc>
          <w:tcPr>
            <w:tcW w:type="dxa" w:w="2160"/>
          </w:tcPr>
          <w:p>
            <w:r>
              <w:t>car_001</w:t>
            </w:r>
          </w:p>
        </w:tc>
        <w:tc>
          <w:tcPr>
            <w:tcW w:type="dxa" w:w="2160"/>
          </w:tcPr>
          <w:p>
            <w:r>
              <w:t>Toyota Camry 2022</w:t>
            </w:r>
          </w:p>
        </w:tc>
        <w:tc>
          <w:tcPr>
            <w:tcW w:type="dxa" w:w="2160"/>
          </w:tcPr>
          <w:p>
            <w:r>
              <w:t>2800000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car_002</w:t>
            </w:r>
          </w:p>
        </w:tc>
        <w:tc>
          <w:tcPr>
            <w:tcW w:type="dxa" w:w="2160"/>
          </w:tcPr>
          <w:p>
            <w:r>
              <w:t>BMW X5 2023</w:t>
            </w:r>
          </w:p>
        </w:tc>
        <w:tc>
          <w:tcPr>
            <w:tcW w:type="dxa" w:w="2160"/>
          </w:tcPr>
          <w:p>
            <w:r>
              <w:t>6500000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car_003</w:t>
            </w:r>
          </w:p>
        </w:tc>
        <w:tc>
          <w:tcPr>
            <w:tcW w:type="dxa" w:w="2160"/>
          </w:tcPr>
          <w:p>
            <w:r>
              <w:t>Lada Vesta 2023</w:t>
            </w:r>
          </w:p>
        </w:tc>
        <w:tc>
          <w:tcPr>
            <w:tcW w:type="dxa" w:w="2160"/>
          </w:tcPr>
          <w:p>
            <w:r>
              <w:t>1200000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car_004</w:t>
            </w:r>
          </w:p>
        </w:tc>
        <w:tc>
          <w:tcPr>
            <w:tcW w:type="dxa" w:w="2160"/>
          </w:tcPr>
          <w:p>
            <w:r>
              <w:t>Mercedes E-Class 2022</w:t>
            </w:r>
          </w:p>
        </w:tc>
        <w:tc>
          <w:tcPr>
            <w:tcW w:type="dxa" w:w="2160"/>
          </w:tcPr>
          <w:p>
            <w:r>
              <w:t>5200000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car_005</w:t>
            </w:r>
          </w:p>
        </w:tc>
        <w:tc>
          <w:tcPr>
            <w:tcW w:type="dxa" w:w="2160"/>
          </w:tcPr>
          <w:p>
            <w:r>
              <w:t>Kia Rio 2023</w:t>
            </w:r>
          </w:p>
        </w:tc>
        <w:tc>
          <w:tcPr>
            <w:tcW w:type="dxa" w:w="2160"/>
          </w:tcPr>
          <w:p>
            <w:r>
              <w:t>1500000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car_006</w:t>
            </w:r>
          </w:p>
        </w:tc>
        <w:tc>
          <w:tcPr>
            <w:tcW w:type="dxa" w:w="2160"/>
          </w:tcPr>
          <w:p>
            <w:r>
              <w:t>Audi Q7 2023</w:t>
            </w:r>
          </w:p>
        </w:tc>
        <w:tc>
          <w:tcPr>
            <w:tcW w:type="dxa" w:w="2160"/>
          </w:tcPr>
          <w:p>
            <w:r>
              <w:t>5800000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car_007</w:t>
            </w:r>
          </w:p>
        </w:tc>
        <w:tc>
          <w:tcPr>
            <w:tcW w:type="dxa" w:w="2160"/>
          </w:tcPr>
          <w:p>
            <w:r>
              <w:t>Hyundai Solaris 2023</w:t>
            </w:r>
          </w:p>
        </w:tc>
        <w:tc>
          <w:tcPr>
            <w:tcW w:type="dxa" w:w="2160"/>
          </w:tcPr>
          <w:p>
            <w:r>
              <w:t>1300000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car_008</w:t>
            </w:r>
          </w:p>
        </w:tc>
        <w:tc>
          <w:tcPr>
            <w:tcW w:type="dxa" w:w="2160"/>
          </w:tcPr>
          <w:p>
            <w:r>
              <w:t>Volkswagen Tiguan 2022</w:t>
            </w:r>
          </w:p>
        </w:tc>
        <w:tc>
          <w:tcPr>
            <w:tcW w:type="dxa" w:w="2160"/>
          </w:tcPr>
          <w:p>
            <w:r>
              <w:t>2500000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car_009</w:t>
            </w:r>
          </w:p>
        </w:tc>
        <w:tc>
          <w:tcPr>
            <w:tcW w:type="dxa" w:w="2160"/>
          </w:tcPr>
          <w:p>
            <w:r>
              <w:t>Skoda Octavia 2023</w:t>
            </w:r>
          </w:p>
        </w:tc>
        <w:tc>
          <w:tcPr>
            <w:tcW w:type="dxa" w:w="2160"/>
          </w:tcPr>
          <w:p>
            <w:r>
              <w:t>1900000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car_010</w:t>
            </w:r>
          </w:p>
        </w:tc>
        <w:tc>
          <w:tcPr>
            <w:tcW w:type="dxa" w:w="2160"/>
          </w:tcPr>
          <w:p>
            <w:r>
              <w:t>Nissan Qashqai 2023</w:t>
            </w:r>
          </w:p>
        </w:tc>
        <w:tc>
          <w:tcPr>
            <w:tcW w:type="dxa" w:w="2160"/>
          </w:tcPr>
          <w:p>
            <w:r>
              <w:t>2200000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